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3C501" w14:textId="690179FE" w:rsidR="00B41907" w:rsidRPr="005768D9" w:rsidRDefault="00000000" w:rsidP="005768D9">
      <w:pPr>
        <w:jc w:val="center"/>
        <w:rPr>
          <w:b/>
          <w:bCs/>
          <w:color w:val="0D0D0D" w:themeColor="text1" w:themeTint="F2"/>
          <w:sz w:val="40"/>
          <w:szCs w:val="40"/>
          <w:u w:val="single"/>
        </w:rPr>
      </w:pPr>
      <w:r w:rsidRPr="005768D9">
        <w:rPr>
          <w:b/>
          <w:bCs/>
          <w:color w:val="0D0D0D" w:themeColor="text1" w:themeTint="F2"/>
          <w:sz w:val="40"/>
          <w:szCs w:val="40"/>
          <w:u w:val="single"/>
        </w:rPr>
        <w:t>Budget Tracker App</w:t>
      </w:r>
    </w:p>
    <w:p w14:paraId="0AF98F2F" w14:textId="08592BCA" w:rsidR="00B41907" w:rsidRPr="005768D9" w:rsidRDefault="00000000" w:rsidP="005768D9">
      <w:pPr>
        <w:rPr>
          <w:b/>
          <w:bCs/>
          <w:color w:val="0D0D0D" w:themeColor="text1" w:themeTint="F2"/>
          <w:sz w:val="28"/>
          <w:szCs w:val="28"/>
        </w:rPr>
      </w:pPr>
      <w:r w:rsidRPr="005768D9">
        <w:rPr>
          <w:b/>
          <w:bCs/>
          <w:color w:val="0D0D0D" w:themeColor="text1" w:themeTint="F2"/>
          <w:sz w:val="28"/>
          <w:szCs w:val="28"/>
        </w:rPr>
        <w:t>Objective</w:t>
      </w:r>
      <w:r w:rsidR="005768D9" w:rsidRPr="005768D9">
        <w:rPr>
          <w:b/>
          <w:bCs/>
          <w:color w:val="0D0D0D" w:themeColor="text1" w:themeTint="F2"/>
          <w:sz w:val="28"/>
          <w:szCs w:val="28"/>
        </w:rPr>
        <w:t>:</w:t>
      </w:r>
    </w:p>
    <w:p w14:paraId="22F6AD0E" w14:textId="77777777" w:rsidR="00B41907" w:rsidRPr="005768D9" w:rsidRDefault="00000000" w:rsidP="005768D9">
      <w:pPr>
        <w:rPr>
          <w:color w:val="0D0D0D" w:themeColor="text1" w:themeTint="F2"/>
        </w:rPr>
      </w:pPr>
      <w:r w:rsidRPr="005768D9">
        <w:rPr>
          <w:color w:val="0D0D0D" w:themeColor="text1" w:themeTint="F2"/>
        </w:rPr>
        <w:t>The objective of this project is to develop a simple and interactive command-line-based Budget Tracker App using Python. The application allows users to manage their personal finances by tracking their income and expenses, categorizing them, and displaying their financial summary in real-time.</w:t>
      </w:r>
    </w:p>
    <w:p w14:paraId="22D8A0C9" w14:textId="21765979" w:rsidR="00B41907" w:rsidRPr="005768D9" w:rsidRDefault="00000000" w:rsidP="005768D9">
      <w:pPr>
        <w:rPr>
          <w:b/>
          <w:bCs/>
          <w:color w:val="0D0D0D" w:themeColor="text1" w:themeTint="F2"/>
          <w:sz w:val="28"/>
          <w:szCs w:val="28"/>
        </w:rPr>
      </w:pPr>
      <w:r w:rsidRPr="005768D9">
        <w:rPr>
          <w:b/>
          <w:bCs/>
          <w:color w:val="0D0D0D" w:themeColor="text1" w:themeTint="F2"/>
          <w:sz w:val="28"/>
          <w:szCs w:val="28"/>
        </w:rPr>
        <w:t>Key Functionalities</w:t>
      </w:r>
      <w:r w:rsidR="005768D9">
        <w:rPr>
          <w:b/>
          <w:bCs/>
          <w:color w:val="0D0D0D" w:themeColor="text1" w:themeTint="F2"/>
          <w:sz w:val="28"/>
          <w:szCs w:val="28"/>
        </w:rPr>
        <w:t>:</w:t>
      </w:r>
    </w:p>
    <w:p w14:paraId="6B9D1243" w14:textId="77777777" w:rsidR="00B41907" w:rsidRPr="005768D9" w:rsidRDefault="00000000" w:rsidP="005768D9">
      <w:pPr>
        <w:pStyle w:val="ListParagraph"/>
        <w:numPr>
          <w:ilvl w:val="0"/>
          <w:numId w:val="10"/>
        </w:numPr>
        <w:rPr>
          <w:color w:val="0D0D0D" w:themeColor="text1" w:themeTint="F2"/>
        </w:rPr>
      </w:pPr>
      <w:r w:rsidRPr="005768D9">
        <w:rPr>
          <w:color w:val="0D0D0D" w:themeColor="text1" w:themeTint="F2"/>
        </w:rPr>
        <w:t>Add Transaction: Users can enter transactions marked as either Income or Expense. Each entry includes: amount, category (e.g., Rent, Food), and an optional note.</w:t>
      </w:r>
    </w:p>
    <w:p w14:paraId="03D28CFA" w14:textId="77777777" w:rsidR="00B41907" w:rsidRPr="005768D9" w:rsidRDefault="00000000" w:rsidP="005768D9">
      <w:pPr>
        <w:pStyle w:val="ListParagraph"/>
        <w:numPr>
          <w:ilvl w:val="0"/>
          <w:numId w:val="10"/>
        </w:numPr>
        <w:rPr>
          <w:color w:val="0D0D0D" w:themeColor="text1" w:themeTint="F2"/>
        </w:rPr>
      </w:pPr>
      <w:r w:rsidRPr="005768D9">
        <w:rPr>
          <w:color w:val="0D0D0D" w:themeColor="text1" w:themeTint="F2"/>
        </w:rPr>
        <w:t>View Transactions: Displays a list of all added transactions with serial numbers and details.</w:t>
      </w:r>
    </w:p>
    <w:p w14:paraId="3F771761" w14:textId="77777777" w:rsidR="00B41907" w:rsidRPr="005768D9" w:rsidRDefault="00000000" w:rsidP="005768D9">
      <w:pPr>
        <w:pStyle w:val="ListParagraph"/>
        <w:numPr>
          <w:ilvl w:val="0"/>
          <w:numId w:val="10"/>
        </w:numPr>
        <w:rPr>
          <w:color w:val="0D0D0D" w:themeColor="text1" w:themeTint="F2"/>
        </w:rPr>
      </w:pPr>
      <w:r w:rsidRPr="005768D9">
        <w:rPr>
          <w:color w:val="0D0D0D" w:themeColor="text1" w:themeTint="F2"/>
        </w:rPr>
        <w:t>View Balance: Calculates and displays the total income, total expenses, and the net balance.</w:t>
      </w:r>
    </w:p>
    <w:p w14:paraId="56C8C5CB" w14:textId="77777777" w:rsidR="00B41907" w:rsidRPr="005768D9" w:rsidRDefault="00000000" w:rsidP="005768D9">
      <w:pPr>
        <w:pStyle w:val="ListParagraph"/>
        <w:numPr>
          <w:ilvl w:val="0"/>
          <w:numId w:val="10"/>
        </w:numPr>
        <w:rPr>
          <w:color w:val="0D0D0D" w:themeColor="text1" w:themeTint="F2"/>
        </w:rPr>
      </w:pPr>
      <w:r w:rsidRPr="005768D9">
        <w:rPr>
          <w:color w:val="0D0D0D" w:themeColor="text1" w:themeTint="F2"/>
        </w:rPr>
        <w:t>User-Friendly Menu: Clear and simple text-based interface with navigation choices for actions.</w:t>
      </w:r>
    </w:p>
    <w:p w14:paraId="6F58E99D" w14:textId="77777777" w:rsidR="00B41907" w:rsidRPr="005768D9" w:rsidRDefault="00000000" w:rsidP="005768D9">
      <w:pPr>
        <w:pStyle w:val="ListParagraph"/>
        <w:numPr>
          <w:ilvl w:val="0"/>
          <w:numId w:val="10"/>
        </w:numPr>
        <w:rPr>
          <w:color w:val="0D0D0D" w:themeColor="text1" w:themeTint="F2"/>
        </w:rPr>
      </w:pPr>
      <w:r w:rsidRPr="005768D9">
        <w:rPr>
          <w:color w:val="0D0D0D" w:themeColor="text1" w:themeTint="F2"/>
        </w:rPr>
        <w:t>Code Structure Breakdown</w:t>
      </w:r>
    </w:p>
    <w:p w14:paraId="7A19D6C0" w14:textId="77777777" w:rsidR="005768D9" w:rsidRDefault="00000000" w:rsidP="005768D9">
      <w:pPr>
        <w:pStyle w:val="ListParagraph"/>
        <w:numPr>
          <w:ilvl w:val="0"/>
          <w:numId w:val="10"/>
        </w:numPr>
        <w:rPr>
          <w:color w:val="0D0D0D" w:themeColor="text1" w:themeTint="F2"/>
        </w:rPr>
      </w:pPr>
      <w:r w:rsidRPr="005768D9">
        <w:rPr>
          <w:color w:val="0D0D0D" w:themeColor="text1" w:themeTint="F2"/>
        </w:rPr>
        <w:t>Data Model:</w:t>
      </w:r>
    </w:p>
    <w:p w14:paraId="4AC8D6E0" w14:textId="6D4B3AC0" w:rsidR="00B41907" w:rsidRPr="005768D9" w:rsidRDefault="00000000" w:rsidP="005768D9">
      <w:pPr>
        <w:pStyle w:val="ListParagraph"/>
        <w:rPr>
          <w:color w:val="0D0D0D" w:themeColor="text1" w:themeTint="F2"/>
        </w:rPr>
      </w:pPr>
      <w:r w:rsidRPr="005768D9">
        <w:rPr>
          <w:color w:val="0D0D0D" w:themeColor="text1" w:themeTint="F2"/>
        </w:rPr>
        <w:t>transactions = []</w:t>
      </w:r>
    </w:p>
    <w:p w14:paraId="15E83009" w14:textId="77777777" w:rsidR="00B41907" w:rsidRPr="005768D9" w:rsidRDefault="00000000" w:rsidP="005768D9">
      <w:pPr>
        <w:pStyle w:val="ListParagraph"/>
        <w:numPr>
          <w:ilvl w:val="0"/>
          <w:numId w:val="11"/>
        </w:numPr>
        <w:rPr>
          <w:color w:val="0D0D0D" w:themeColor="text1" w:themeTint="F2"/>
        </w:rPr>
      </w:pPr>
      <w:r w:rsidRPr="005768D9">
        <w:rPr>
          <w:color w:val="0D0D0D" w:themeColor="text1" w:themeTint="F2"/>
        </w:rPr>
        <w:t>Add Transaction Function:</w:t>
      </w:r>
    </w:p>
    <w:p w14:paraId="078788E3" w14:textId="77777777" w:rsidR="00B41907" w:rsidRPr="005768D9" w:rsidRDefault="00000000" w:rsidP="005768D9">
      <w:pPr>
        <w:pStyle w:val="ListParagraph"/>
        <w:rPr>
          <w:color w:val="0D0D0D" w:themeColor="text1" w:themeTint="F2"/>
        </w:rPr>
      </w:pPr>
      <w:r w:rsidRPr="005768D9">
        <w:rPr>
          <w:color w:val="0D0D0D" w:themeColor="text1" w:themeTint="F2"/>
        </w:rPr>
        <w:t>def add_</w:t>
      </w:r>
      <w:proofErr w:type="gramStart"/>
      <w:r w:rsidRPr="005768D9">
        <w:rPr>
          <w:color w:val="0D0D0D" w:themeColor="text1" w:themeTint="F2"/>
        </w:rPr>
        <w:t>transaction(</w:t>
      </w:r>
      <w:proofErr w:type="gramEnd"/>
      <w:r w:rsidRPr="005768D9">
        <w:rPr>
          <w:color w:val="0D0D0D" w:themeColor="text1" w:themeTint="F2"/>
        </w:rPr>
        <w:t>):</w:t>
      </w:r>
      <w:r w:rsidRPr="005768D9">
        <w:rPr>
          <w:color w:val="0D0D0D" w:themeColor="text1" w:themeTint="F2"/>
        </w:rPr>
        <w:br/>
        <w:t xml:space="preserve">    t_type = </w:t>
      </w:r>
      <w:proofErr w:type="gramStart"/>
      <w:r w:rsidRPr="005768D9">
        <w:rPr>
          <w:color w:val="0D0D0D" w:themeColor="text1" w:themeTint="F2"/>
        </w:rPr>
        <w:t>input(</w:t>
      </w:r>
      <w:proofErr w:type="gramEnd"/>
      <w:r w:rsidRPr="005768D9">
        <w:rPr>
          <w:color w:val="0D0D0D" w:themeColor="text1" w:themeTint="F2"/>
        </w:rPr>
        <w:t>"Enter transaction type (Income/Expense): "</w:t>
      </w:r>
      <w:proofErr w:type="gramStart"/>
      <w:r w:rsidRPr="005768D9">
        <w:rPr>
          <w:color w:val="0D0D0D" w:themeColor="text1" w:themeTint="F2"/>
        </w:rPr>
        <w:t>).strip</w:t>
      </w:r>
      <w:proofErr w:type="gramEnd"/>
      <w:r w:rsidRPr="005768D9">
        <w:rPr>
          <w:color w:val="0D0D0D" w:themeColor="text1" w:themeTint="F2"/>
        </w:rPr>
        <w:t>(</w:t>
      </w:r>
      <w:proofErr w:type="gramStart"/>
      <w:r w:rsidRPr="005768D9">
        <w:rPr>
          <w:color w:val="0D0D0D" w:themeColor="text1" w:themeTint="F2"/>
        </w:rPr>
        <w:t>).lower</w:t>
      </w:r>
      <w:proofErr w:type="gramEnd"/>
      <w:r w:rsidRPr="005768D9">
        <w:rPr>
          <w:color w:val="0D0D0D" w:themeColor="text1" w:themeTint="F2"/>
        </w:rPr>
        <w:t>()</w:t>
      </w:r>
      <w:r w:rsidRPr="005768D9">
        <w:rPr>
          <w:color w:val="0D0D0D" w:themeColor="text1" w:themeTint="F2"/>
        </w:rPr>
        <w:br/>
        <w:t xml:space="preserve">    ...</w:t>
      </w:r>
    </w:p>
    <w:p w14:paraId="759B281B" w14:textId="77777777" w:rsidR="00B41907" w:rsidRPr="005768D9" w:rsidRDefault="00000000" w:rsidP="005768D9">
      <w:pPr>
        <w:pStyle w:val="ListParagraph"/>
        <w:numPr>
          <w:ilvl w:val="0"/>
          <w:numId w:val="11"/>
        </w:numPr>
        <w:rPr>
          <w:color w:val="0D0D0D" w:themeColor="text1" w:themeTint="F2"/>
        </w:rPr>
      </w:pPr>
      <w:r w:rsidRPr="005768D9">
        <w:rPr>
          <w:color w:val="0D0D0D" w:themeColor="text1" w:themeTint="F2"/>
        </w:rPr>
        <w:t>View Transactions:</w:t>
      </w:r>
    </w:p>
    <w:p w14:paraId="5C5E8420" w14:textId="77777777" w:rsidR="00B41907" w:rsidRPr="005768D9" w:rsidRDefault="00000000" w:rsidP="005768D9">
      <w:pPr>
        <w:pStyle w:val="ListParagraph"/>
        <w:rPr>
          <w:color w:val="0D0D0D" w:themeColor="text1" w:themeTint="F2"/>
        </w:rPr>
      </w:pPr>
      <w:r w:rsidRPr="005768D9">
        <w:rPr>
          <w:color w:val="0D0D0D" w:themeColor="text1" w:themeTint="F2"/>
        </w:rPr>
        <w:t>def view_</w:t>
      </w:r>
      <w:proofErr w:type="gramStart"/>
      <w:r w:rsidRPr="005768D9">
        <w:rPr>
          <w:color w:val="0D0D0D" w:themeColor="text1" w:themeTint="F2"/>
        </w:rPr>
        <w:t>transactions(</w:t>
      </w:r>
      <w:proofErr w:type="gramEnd"/>
      <w:r w:rsidRPr="005768D9">
        <w:rPr>
          <w:color w:val="0D0D0D" w:themeColor="text1" w:themeTint="F2"/>
        </w:rPr>
        <w:t>):</w:t>
      </w:r>
      <w:r w:rsidRPr="005768D9">
        <w:rPr>
          <w:color w:val="0D0D0D" w:themeColor="text1" w:themeTint="F2"/>
        </w:rPr>
        <w:br/>
        <w:t xml:space="preserve">    for i, t in </w:t>
      </w:r>
      <w:proofErr w:type="gramStart"/>
      <w:r w:rsidRPr="005768D9">
        <w:rPr>
          <w:color w:val="0D0D0D" w:themeColor="text1" w:themeTint="F2"/>
        </w:rPr>
        <w:t>enumerate(</w:t>
      </w:r>
      <w:proofErr w:type="gramEnd"/>
      <w:r w:rsidRPr="005768D9">
        <w:rPr>
          <w:color w:val="0D0D0D" w:themeColor="text1" w:themeTint="F2"/>
        </w:rPr>
        <w:t>transactions, 1):</w:t>
      </w:r>
      <w:r w:rsidRPr="005768D9">
        <w:rPr>
          <w:color w:val="0D0D0D" w:themeColor="text1" w:themeTint="F2"/>
        </w:rPr>
        <w:br/>
        <w:t xml:space="preserve">        print(...)</w:t>
      </w:r>
    </w:p>
    <w:p w14:paraId="30FFA441" w14:textId="77777777" w:rsidR="00B41907" w:rsidRPr="005768D9" w:rsidRDefault="00000000" w:rsidP="005768D9">
      <w:pPr>
        <w:pStyle w:val="ListParagraph"/>
        <w:numPr>
          <w:ilvl w:val="0"/>
          <w:numId w:val="11"/>
        </w:numPr>
        <w:rPr>
          <w:color w:val="0D0D0D" w:themeColor="text1" w:themeTint="F2"/>
        </w:rPr>
      </w:pPr>
      <w:r w:rsidRPr="005768D9">
        <w:rPr>
          <w:color w:val="0D0D0D" w:themeColor="text1" w:themeTint="F2"/>
        </w:rPr>
        <w:t>Balance Calculation:</w:t>
      </w:r>
    </w:p>
    <w:p w14:paraId="5A4D2947" w14:textId="77777777" w:rsidR="00B41907" w:rsidRPr="005768D9" w:rsidRDefault="00000000" w:rsidP="005768D9">
      <w:pPr>
        <w:pStyle w:val="ListParagraph"/>
        <w:rPr>
          <w:color w:val="0D0D0D" w:themeColor="text1" w:themeTint="F2"/>
        </w:rPr>
      </w:pPr>
      <w:r w:rsidRPr="005768D9">
        <w:rPr>
          <w:color w:val="0D0D0D" w:themeColor="text1" w:themeTint="F2"/>
        </w:rPr>
        <w:t>income = sum(t['amount'] for t in transactions if t['type'] == 'income')</w:t>
      </w:r>
      <w:r w:rsidRPr="005768D9">
        <w:rPr>
          <w:color w:val="0D0D0D" w:themeColor="text1" w:themeTint="F2"/>
        </w:rPr>
        <w:br/>
        <w:t>expense = sum(t['amount'] for t in transactions if t['type'] == 'expense')</w:t>
      </w:r>
    </w:p>
    <w:p w14:paraId="5D357690" w14:textId="77777777" w:rsidR="00B41907" w:rsidRPr="005768D9" w:rsidRDefault="00000000" w:rsidP="005768D9">
      <w:pPr>
        <w:pStyle w:val="ListParagraph"/>
        <w:numPr>
          <w:ilvl w:val="0"/>
          <w:numId w:val="11"/>
        </w:numPr>
        <w:rPr>
          <w:color w:val="0D0D0D" w:themeColor="text1" w:themeTint="F2"/>
        </w:rPr>
      </w:pPr>
      <w:r w:rsidRPr="005768D9">
        <w:rPr>
          <w:color w:val="0D0D0D" w:themeColor="text1" w:themeTint="F2"/>
        </w:rPr>
        <w:t>Main Menu Loop:</w:t>
      </w:r>
    </w:p>
    <w:p w14:paraId="6712501F" w14:textId="77777777" w:rsidR="00B41907" w:rsidRPr="005768D9" w:rsidRDefault="00000000" w:rsidP="005768D9">
      <w:pPr>
        <w:pStyle w:val="ListParagraph"/>
        <w:rPr>
          <w:color w:val="0D0D0D" w:themeColor="text1" w:themeTint="F2"/>
        </w:rPr>
      </w:pPr>
      <w:r w:rsidRPr="005768D9">
        <w:rPr>
          <w:color w:val="0D0D0D" w:themeColor="text1" w:themeTint="F2"/>
        </w:rPr>
        <w:t>while True:</w:t>
      </w:r>
      <w:r w:rsidRPr="005768D9">
        <w:rPr>
          <w:color w:val="0D0D0D" w:themeColor="text1" w:themeTint="F2"/>
        </w:rPr>
        <w:br/>
        <w:t xml:space="preserve">    </w:t>
      </w:r>
      <w:proofErr w:type="gramStart"/>
      <w:r w:rsidRPr="005768D9">
        <w:rPr>
          <w:color w:val="0D0D0D" w:themeColor="text1" w:themeTint="F2"/>
        </w:rPr>
        <w:t>print(</w:t>
      </w:r>
      <w:proofErr w:type="gramEnd"/>
      <w:r w:rsidRPr="005768D9">
        <w:rPr>
          <w:color w:val="0D0D0D" w:themeColor="text1" w:themeTint="F2"/>
        </w:rPr>
        <w:t>"1. Add Transaction\n2. View Transactions\n3. View Balance\n4. Exit")</w:t>
      </w:r>
    </w:p>
    <w:p w14:paraId="24AA9DD5" w14:textId="77777777" w:rsidR="005768D9" w:rsidRDefault="005768D9" w:rsidP="005768D9">
      <w:pPr>
        <w:pStyle w:val="ListParagraph"/>
        <w:rPr>
          <w:color w:val="0D0D0D" w:themeColor="text1" w:themeTint="F2"/>
        </w:rPr>
      </w:pPr>
    </w:p>
    <w:p w14:paraId="7D0E6A38" w14:textId="77777777" w:rsidR="005768D9" w:rsidRDefault="005768D9" w:rsidP="005768D9">
      <w:pPr>
        <w:pStyle w:val="ListParagraph"/>
        <w:rPr>
          <w:color w:val="0D0D0D" w:themeColor="text1" w:themeTint="F2"/>
        </w:rPr>
      </w:pPr>
    </w:p>
    <w:p w14:paraId="3B983644" w14:textId="77777777" w:rsidR="005768D9" w:rsidRDefault="005768D9" w:rsidP="005768D9">
      <w:pPr>
        <w:pStyle w:val="ListParagraph"/>
        <w:rPr>
          <w:b/>
          <w:bCs/>
          <w:color w:val="0D0D0D" w:themeColor="text1" w:themeTint="F2"/>
          <w:sz w:val="28"/>
          <w:szCs w:val="28"/>
        </w:rPr>
      </w:pPr>
    </w:p>
    <w:p w14:paraId="54147A61" w14:textId="77777777" w:rsidR="005768D9" w:rsidRDefault="005768D9" w:rsidP="005768D9">
      <w:pPr>
        <w:pStyle w:val="ListParagraph"/>
        <w:rPr>
          <w:b/>
          <w:bCs/>
          <w:color w:val="0D0D0D" w:themeColor="text1" w:themeTint="F2"/>
          <w:sz w:val="28"/>
          <w:szCs w:val="28"/>
        </w:rPr>
      </w:pPr>
    </w:p>
    <w:p w14:paraId="30080D57" w14:textId="77777777" w:rsidR="005768D9" w:rsidRDefault="005768D9" w:rsidP="005768D9">
      <w:pPr>
        <w:pStyle w:val="ListParagraph"/>
        <w:rPr>
          <w:b/>
          <w:bCs/>
          <w:color w:val="0D0D0D" w:themeColor="text1" w:themeTint="F2"/>
          <w:sz w:val="28"/>
          <w:szCs w:val="28"/>
        </w:rPr>
      </w:pPr>
    </w:p>
    <w:p w14:paraId="23C40E60" w14:textId="77777777" w:rsidR="005768D9" w:rsidRDefault="005768D9" w:rsidP="005768D9">
      <w:pPr>
        <w:pStyle w:val="ListParagraph"/>
        <w:rPr>
          <w:b/>
          <w:bCs/>
          <w:color w:val="0D0D0D" w:themeColor="text1" w:themeTint="F2"/>
          <w:sz w:val="28"/>
          <w:szCs w:val="28"/>
        </w:rPr>
      </w:pPr>
    </w:p>
    <w:p w14:paraId="44989EFC" w14:textId="3FF48CA3" w:rsidR="00B41907" w:rsidRPr="005768D9" w:rsidRDefault="00000000" w:rsidP="005768D9">
      <w:pPr>
        <w:pStyle w:val="ListParagraph"/>
        <w:rPr>
          <w:b/>
          <w:bCs/>
          <w:color w:val="0D0D0D" w:themeColor="text1" w:themeTint="F2"/>
          <w:sz w:val="28"/>
          <w:szCs w:val="28"/>
          <w:u w:val="single"/>
        </w:rPr>
      </w:pPr>
      <w:r w:rsidRPr="005768D9">
        <w:rPr>
          <w:b/>
          <w:bCs/>
          <w:color w:val="0D0D0D" w:themeColor="text1" w:themeTint="F2"/>
          <w:sz w:val="28"/>
          <w:szCs w:val="28"/>
          <w:u w:val="single"/>
        </w:rPr>
        <w:lastRenderedPageBreak/>
        <w:t>Sample Console Output</w:t>
      </w:r>
      <w:r w:rsidR="005768D9" w:rsidRPr="005768D9">
        <w:rPr>
          <w:b/>
          <w:bCs/>
          <w:color w:val="0D0D0D" w:themeColor="text1" w:themeTint="F2"/>
          <w:sz w:val="28"/>
          <w:szCs w:val="28"/>
          <w:u w:val="single"/>
        </w:rPr>
        <w:t>:</w:t>
      </w:r>
    </w:p>
    <w:p w14:paraId="2E180EB4" w14:textId="77777777" w:rsidR="00B41907" w:rsidRDefault="00000000" w:rsidP="005768D9">
      <w:pPr>
        <w:rPr>
          <w:color w:val="0D0D0D" w:themeColor="text1" w:themeTint="F2"/>
        </w:rPr>
      </w:pPr>
      <w:r w:rsidRPr="005768D9">
        <w:rPr>
          <w:rFonts w:ascii="Segoe UI Emoji" w:hAnsi="Segoe UI Emoji" w:cs="Segoe UI Emoji"/>
          <w:color w:val="0D0D0D" w:themeColor="text1" w:themeTint="F2"/>
        </w:rPr>
        <w:t>💰</w:t>
      </w:r>
      <w:r w:rsidRPr="005768D9">
        <w:rPr>
          <w:color w:val="0D0D0D" w:themeColor="text1" w:themeTint="F2"/>
        </w:rPr>
        <w:t xml:space="preserve"> Welcome to the Budget Tracker App </w:t>
      </w:r>
      <w:r w:rsidRPr="005768D9">
        <w:rPr>
          <w:rFonts w:ascii="Segoe UI Emoji" w:hAnsi="Segoe UI Emoji" w:cs="Segoe UI Emoji"/>
          <w:color w:val="0D0D0D" w:themeColor="text1" w:themeTint="F2"/>
        </w:rPr>
        <w:t>💰</w:t>
      </w:r>
      <w:r w:rsidRPr="005768D9">
        <w:rPr>
          <w:color w:val="0D0D0D" w:themeColor="text1" w:themeTint="F2"/>
        </w:rPr>
        <w:br/>
      </w:r>
      <w:r w:rsidRPr="005768D9">
        <w:rPr>
          <w:color w:val="0D0D0D" w:themeColor="text1" w:themeTint="F2"/>
        </w:rPr>
        <w:br/>
        <w:t>Choose an option:</w:t>
      </w:r>
      <w:r w:rsidRPr="005768D9">
        <w:rPr>
          <w:color w:val="0D0D0D" w:themeColor="text1" w:themeTint="F2"/>
        </w:rPr>
        <w:br/>
        <w:t>1. Add Transaction</w:t>
      </w:r>
      <w:r w:rsidRPr="005768D9">
        <w:rPr>
          <w:color w:val="0D0D0D" w:themeColor="text1" w:themeTint="F2"/>
        </w:rPr>
        <w:br/>
        <w:t>2. View Transactions</w:t>
      </w:r>
      <w:r w:rsidRPr="005768D9">
        <w:rPr>
          <w:color w:val="0D0D0D" w:themeColor="text1" w:themeTint="F2"/>
        </w:rPr>
        <w:br/>
        <w:t>3. View Balance</w:t>
      </w:r>
      <w:r w:rsidRPr="005768D9">
        <w:rPr>
          <w:color w:val="0D0D0D" w:themeColor="text1" w:themeTint="F2"/>
        </w:rPr>
        <w:br/>
        <w:t>4. Exit</w:t>
      </w:r>
      <w:r w:rsidRPr="005768D9">
        <w:rPr>
          <w:color w:val="0D0D0D" w:themeColor="text1" w:themeTint="F2"/>
        </w:rPr>
        <w:br/>
        <w:t>Enter your choice (1-4): 1</w:t>
      </w:r>
      <w:r w:rsidRPr="005768D9">
        <w:rPr>
          <w:color w:val="0D0D0D" w:themeColor="text1" w:themeTint="F2"/>
        </w:rPr>
        <w:br/>
      </w:r>
      <w:r w:rsidRPr="005768D9">
        <w:rPr>
          <w:color w:val="0D0D0D" w:themeColor="text1" w:themeTint="F2"/>
        </w:rPr>
        <w:br/>
        <w:t>Enter transaction type (Income/Expense): income</w:t>
      </w:r>
      <w:r w:rsidRPr="005768D9">
        <w:rPr>
          <w:color w:val="0D0D0D" w:themeColor="text1" w:themeTint="F2"/>
        </w:rPr>
        <w:br/>
        <w:t>Enter amount: ₹ 6000</w:t>
      </w:r>
      <w:r w:rsidRPr="005768D9">
        <w:rPr>
          <w:color w:val="0D0D0D" w:themeColor="text1" w:themeTint="F2"/>
        </w:rPr>
        <w:br/>
        <w:t>Enter category (e.g., Food, Rent, Salary): Salary</w:t>
      </w:r>
      <w:r w:rsidRPr="005768D9">
        <w:rPr>
          <w:color w:val="0D0D0D" w:themeColor="text1" w:themeTint="F2"/>
        </w:rPr>
        <w:br/>
        <w:t>Enter a short note (optional): August salary</w:t>
      </w:r>
      <w:r w:rsidRPr="005768D9">
        <w:rPr>
          <w:color w:val="0D0D0D" w:themeColor="text1" w:themeTint="F2"/>
        </w:rPr>
        <w:br/>
      </w:r>
      <w:r w:rsidRPr="005768D9">
        <w:rPr>
          <w:rFonts w:ascii="Segoe UI Emoji" w:hAnsi="Segoe UI Emoji" w:cs="Segoe UI Emoji"/>
          <w:color w:val="0D0D0D" w:themeColor="text1" w:themeTint="F2"/>
        </w:rPr>
        <w:t>✅</w:t>
      </w:r>
      <w:r w:rsidRPr="005768D9">
        <w:rPr>
          <w:color w:val="0D0D0D" w:themeColor="text1" w:themeTint="F2"/>
        </w:rPr>
        <w:t xml:space="preserve"> Transaction added successfully!</w:t>
      </w:r>
    </w:p>
    <w:p w14:paraId="423D3F0B" w14:textId="77777777" w:rsidR="005768D9" w:rsidRPr="005768D9" w:rsidRDefault="005768D9" w:rsidP="005768D9">
      <w:pPr>
        <w:rPr>
          <w:color w:val="0D0D0D" w:themeColor="text1" w:themeTint="F2"/>
        </w:rPr>
      </w:pPr>
    </w:p>
    <w:p w14:paraId="6BF8CB1B" w14:textId="659953CD" w:rsidR="00B41907" w:rsidRPr="005768D9" w:rsidRDefault="00000000" w:rsidP="005768D9">
      <w:pPr>
        <w:rPr>
          <w:b/>
          <w:bCs/>
          <w:color w:val="0D0D0D" w:themeColor="text1" w:themeTint="F2"/>
          <w:sz w:val="28"/>
          <w:szCs w:val="28"/>
        </w:rPr>
      </w:pPr>
      <w:r w:rsidRPr="005768D9">
        <w:rPr>
          <w:b/>
          <w:bCs/>
          <w:color w:val="0D0D0D" w:themeColor="text1" w:themeTint="F2"/>
          <w:sz w:val="28"/>
          <w:szCs w:val="28"/>
        </w:rPr>
        <w:t>Learning Outcomes</w:t>
      </w:r>
      <w:r w:rsidR="005768D9" w:rsidRPr="005768D9">
        <w:rPr>
          <w:b/>
          <w:bCs/>
          <w:color w:val="0D0D0D" w:themeColor="text1" w:themeTint="F2"/>
          <w:sz w:val="28"/>
          <w:szCs w:val="28"/>
        </w:rPr>
        <w:t>:</w:t>
      </w:r>
    </w:p>
    <w:p w14:paraId="46EC37EC" w14:textId="6BC59DB3" w:rsidR="005768D9" w:rsidRPr="005768D9" w:rsidRDefault="00000000" w:rsidP="005768D9">
      <w:pPr>
        <w:pStyle w:val="ListParagraph"/>
        <w:numPr>
          <w:ilvl w:val="0"/>
          <w:numId w:val="12"/>
        </w:numPr>
        <w:rPr>
          <w:color w:val="0D0D0D" w:themeColor="text1" w:themeTint="F2"/>
        </w:rPr>
      </w:pPr>
      <w:r w:rsidRPr="005768D9">
        <w:rPr>
          <w:color w:val="0D0D0D" w:themeColor="text1" w:themeTint="F2"/>
        </w:rPr>
        <w:t>Python fundamentals (functions, loops, conditionals)</w:t>
      </w:r>
    </w:p>
    <w:p w14:paraId="5FE6F326" w14:textId="340F3836" w:rsidR="00B41907" w:rsidRPr="005768D9" w:rsidRDefault="00000000" w:rsidP="005768D9">
      <w:pPr>
        <w:pStyle w:val="ListParagraph"/>
        <w:numPr>
          <w:ilvl w:val="0"/>
          <w:numId w:val="12"/>
        </w:numPr>
        <w:rPr>
          <w:color w:val="0D0D0D" w:themeColor="text1" w:themeTint="F2"/>
        </w:rPr>
      </w:pPr>
      <w:r w:rsidRPr="005768D9">
        <w:rPr>
          <w:color w:val="0D0D0D" w:themeColor="text1" w:themeTint="F2"/>
        </w:rPr>
        <w:t>Use of data structures like dictionaries and lists</w:t>
      </w:r>
    </w:p>
    <w:p w14:paraId="3A0AF03E" w14:textId="77777777" w:rsidR="00B41907" w:rsidRPr="005768D9" w:rsidRDefault="00000000" w:rsidP="005768D9">
      <w:pPr>
        <w:pStyle w:val="ListParagraph"/>
        <w:numPr>
          <w:ilvl w:val="0"/>
          <w:numId w:val="12"/>
        </w:numPr>
        <w:rPr>
          <w:color w:val="0D0D0D" w:themeColor="text1" w:themeTint="F2"/>
        </w:rPr>
      </w:pPr>
      <w:r w:rsidRPr="005768D9">
        <w:rPr>
          <w:color w:val="0D0D0D" w:themeColor="text1" w:themeTint="F2"/>
        </w:rPr>
        <w:t>Handling and validating user input</w:t>
      </w:r>
    </w:p>
    <w:p w14:paraId="50AF4287" w14:textId="77777777" w:rsidR="00B41907" w:rsidRPr="005768D9" w:rsidRDefault="00000000" w:rsidP="005768D9">
      <w:pPr>
        <w:pStyle w:val="ListParagraph"/>
        <w:numPr>
          <w:ilvl w:val="0"/>
          <w:numId w:val="12"/>
        </w:numPr>
        <w:rPr>
          <w:color w:val="0D0D0D" w:themeColor="text1" w:themeTint="F2"/>
        </w:rPr>
      </w:pPr>
      <w:r w:rsidRPr="005768D9">
        <w:rPr>
          <w:color w:val="0D0D0D" w:themeColor="text1" w:themeTint="F2"/>
        </w:rPr>
        <w:t>Modular programming and reusability</w:t>
      </w:r>
    </w:p>
    <w:p w14:paraId="6E98243C" w14:textId="77777777" w:rsidR="00B41907" w:rsidRDefault="00000000" w:rsidP="005768D9">
      <w:pPr>
        <w:pStyle w:val="ListParagraph"/>
        <w:numPr>
          <w:ilvl w:val="0"/>
          <w:numId w:val="12"/>
        </w:numPr>
        <w:rPr>
          <w:color w:val="0D0D0D" w:themeColor="text1" w:themeTint="F2"/>
        </w:rPr>
      </w:pPr>
      <w:r w:rsidRPr="005768D9">
        <w:rPr>
          <w:color w:val="0D0D0D" w:themeColor="text1" w:themeTint="F2"/>
        </w:rPr>
        <w:t>Real-time application logic (income/expense calculator)</w:t>
      </w:r>
    </w:p>
    <w:p w14:paraId="00BC9976" w14:textId="77777777" w:rsidR="005768D9" w:rsidRPr="005768D9" w:rsidRDefault="005768D9" w:rsidP="005768D9">
      <w:pPr>
        <w:pStyle w:val="ListParagraph"/>
        <w:rPr>
          <w:color w:val="0D0D0D" w:themeColor="text1" w:themeTint="F2"/>
        </w:rPr>
      </w:pPr>
    </w:p>
    <w:p w14:paraId="5DB300EA" w14:textId="033F05D9" w:rsidR="00B41907" w:rsidRDefault="00000000" w:rsidP="005768D9">
      <w:pPr>
        <w:rPr>
          <w:b/>
          <w:bCs/>
          <w:color w:val="0D0D0D" w:themeColor="text1" w:themeTint="F2"/>
          <w:sz w:val="28"/>
          <w:szCs w:val="28"/>
        </w:rPr>
      </w:pPr>
      <w:r w:rsidRPr="005768D9">
        <w:rPr>
          <w:b/>
          <w:bCs/>
          <w:color w:val="0D0D0D" w:themeColor="text1" w:themeTint="F2"/>
          <w:sz w:val="28"/>
          <w:szCs w:val="28"/>
        </w:rPr>
        <w:t>Possible Enhancements / Future Scope</w:t>
      </w:r>
      <w:r w:rsidR="005768D9">
        <w:rPr>
          <w:b/>
          <w:bCs/>
          <w:color w:val="0D0D0D" w:themeColor="text1" w:themeTint="F2"/>
          <w:sz w:val="28"/>
          <w:szCs w:val="28"/>
        </w:rPr>
        <w:t>:</w:t>
      </w:r>
    </w:p>
    <w:p w14:paraId="31CCC735" w14:textId="77777777" w:rsidR="005768D9" w:rsidRPr="005768D9" w:rsidRDefault="005768D9" w:rsidP="005768D9">
      <w:pPr>
        <w:pStyle w:val="ListParagraph"/>
        <w:numPr>
          <w:ilvl w:val="0"/>
          <w:numId w:val="13"/>
        </w:numPr>
        <w:rPr>
          <w:color w:val="0D0D0D" w:themeColor="text1" w:themeTint="F2"/>
        </w:rPr>
      </w:pPr>
      <w:r w:rsidRPr="005768D9">
        <w:rPr>
          <w:color w:val="0D0D0D" w:themeColor="text1" w:themeTint="F2"/>
        </w:rPr>
        <w:t>Data Persistence: Save transactions in a JSON/CSV file or SQLite database</w:t>
      </w:r>
    </w:p>
    <w:p w14:paraId="18030C48" w14:textId="77777777" w:rsidR="005768D9" w:rsidRPr="005768D9" w:rsidRDefault="005768D9" w:rsidP="005768D9">
      <w:pPr>
        <w:pStyle w:val="ListParagraph"/>
        <w:numPr>
          <w:ilvl w:val="0"/>
          <w:numId w:val="13"/>
        </w:numPr>
        <w:rPr>
          <w:color w:val="0D0D0D" w:themeColor="text1" w:themeTint="F2"/>
        </w:rPr>
      </w:pPr>
      <w:r w:rsidRPr="005768D9">
        <w:rPr>
          <w:color w:val="0D0D0D" w:themeColor="text1" w:themeTint="F2"/>
        </w:rPr>
        <w:t>Graphs &amp; Reports: Use matplotlib or pandas to show monthly spending trends</w:t>
      </w:r>
    </w:p>
    <w:p w14:paraId="47FAD955" w14:textId="77777777" w:rsidR="005768D9" w:rsidRPr="005768D9" w:rsidRDefault="005768D9" w:rsidP="005768D9">
      <w:pPr>
        <w:pStyle w:val="ListParagraph"/>
        <w:numPr>
          <w:ilvl w:val="0"/>
          <w:numId w:val="13"/>
        </w:numPr>
        <w:rPr>
          <w:color w:val="0D0D0D" w:themeColor="text1" w:themeTint="F2"/>
        </w:rPr>
      </w:pPr>
      <w:r w:rsidRPr="005768D9">
        <w:rPr>
          <w:color w:val="0D0D0D" w:themeColor="text1" w:themeTint="F2"/>
        </w:rPr>
        <w:t>User Login: Multi-user support with authentication</w:t>
      </w:r>
    </w:p>
    <w:p w14:paraId="7D706E0A" w14:textId="77777777" w:rsidR="005768D9" w:rsidRPr="005768D9" w:rsidRDefault="005768D9" w:rsidP="005768D9">
      <w:pPr>
        <w:pStyle w:val="ListParagraph"/>
        <w:numPr>
          <w:ilvl w:val="0"/>
          <w:numId w:val="13"/>
        </w:numPr>
        <w:rPr>
          <w:color w:val="0D0D0D" w:themeColor="text1" w:themeTint="F2"/>
        </w:rPr>
      </w:pPr>
      <w:r w:rsidRPr="005768D9">
        <w:rPr>
          <w:color w:val="0D0D0D" w:themeColor="text1" w:themeTint="F2"/>
        </w:rPr>
        <w:t xml:space="preserve">GUI Integration: Add graphical interface using </w:t>
      </w:r>
      <w:proofErr w:type="spellStart"/>
      <w:r w:rsidRPr="005768D9">
        <w:rPr>
          <w:color w:val="0D0D0D" w:themeColor="text1" w:themeTint="F2"/>
        </w:rPr>
        <w:t>Tkinter</w:t>
      </w:r>
      <w:proofErr w:type="spellEnd"/>
      <w:r w:rsidRPr="005768D9">
        <w:rPr>
          <w:color w:val="0D0D0D" w:themeColor="text1" w:themeTint="F2"/>
        </w:rPr>
        <w:t xml:space="preserve"> or </w:t>
      </w:r>
      <w:proofErr w:type="spellStart"/>
      <w:r w:rsidRPr="005768D9">
        <w:rPr>
          <w:color w:val="0D0D0D" w:themeColor="text1" w:themeTint="F2"/>
        </w:rPr>
        <w:t>PyQt</w:t>
      </w:r>
      <w:proofErr w:type="spellEnd"/>
    </w:p>
    <w:p w14:paraId="5D3A5F81" w14:textId="77777777" w:rsidR="005768D9" w:rsidRPr="005768D9" w:rsidRDefault="005768D9" w:rsidP="005768D9">
      <w:pPr>
        <w:pStyle w:val="ListParagraph"/>
        <w:numPr>
          <w:ilvl w:val="0"/>
          <w:numId w:val="13"/>
        </w:numPr>
        <w:rPr>
          <w:color w:val="0D0D0D" w:themeColor="text1" w:themeTint="F2"/>
        </w:rPr>
      </w:pPr>
      <w:r w:rsidRPr="005768D9">
        <w:rPr>
          <w:color w:val="0D0D0D" w:themeColor="text1" w:themeTint="F2"/>
        </w:rPr>
        <w:t>Web Dashboard: Use Flask/Django for a cloud-based budget tracker</w:t>
      </w:r>
    </w:p>
    <w:p w14:paraId="26DD9C9E" w14:textId="236ECB08" w:rsidR="005768D9" w:rsidRPr="005768D9" w:rsidRDefault="005768D9" w:rsidP="005768D9">
      <w:pPr>
        <w:pStyle w:val="ListParagraph"/>
        <w:numPr>
          <w:ilvl w:val="0"/>
          <w:numId w:val="13"/>
        </w:numPr>
        <w:rPr>
          <w:color w:val="0D0D0D" w:themeColor="text1" w:themeTint="F2"/>
        </w:rPr>
      </w:pPr>
      <w:r w:rsidRPr="005768D9">
        <w:rPr>
          <w:color w:val="0D0D0D" w:themeColor="text1" w:themeTint="F2"/>
        </w:rPr>
        <w:t>Export Options: Export data to Excel, PDF, or email</w:t>
      </w:r>
    </w:p>
    <w:p w14:paraId="41B84FD3" w14:textId="6EB4A76B" w:rsidR="00B41907" w:rsidRPr="005768D9" w:rsidRDefault="00000000" w:rsidP="005768D9">
      <w:pPr>
        <w:rPr>
          <w:b/>
          <w:bCs/>
          <w:color w:val="0D0D0D" w:themeColor="text1" w:themeTint="F2"/>
          <w:sz w:val="28"/>
          <w:szCs w:val="28"/>
        </w:rPr>
      </w:pPr>
      <w:r w:rsidRPr="005768D9">
        <w:rPr>
          <w:b/>
          <w:bCs/>
          <w:color w:val="0D0D0D" w:themeColor="text1" w:themeTint="F2"/>
          <w:sz w:val="28"/>
          <w:szCs w:val="28"/>
        </w:rPr>
        <w:t>Conclusion</w:t>
      </w:r>
      <w:r w:rsidR="005768D9">
        <w:rPr>
          <w:b/>
          <w:bCs/>
          <w:color w:val="0D0D0D" w:themeColor="text1" w:themeTint="F2"/>
          <w:sz w:val="28"/>
          <w:szCs w:val="28"/>
        </w:rPr>
        <w:t>:</w:t>
      </w:r>
    </w:p>
    <w:p w14:paraId="56DB1BC1" w14:textId="77777777" w:rsidR="00B41907" w:rsidRPr="005768D9" w:rsidRDefault="00000000" w:rsidP="005768D9">
      <w:pPr>
        <w:rPr>
          <w:color w:val="0D0D0D" w:themeColor="text1" w:themeTint="F2"/>
        </w:rPr>
      </w:pPr>
      <w:r w:rsidRPr="005768D9">
        <w:rPr>
          <w:color w:val="0D0D0D" w:themeColor="text1" w:themeTint="F2"/>
        </w:rPr>
        <w:t>The Budget Tracker App using Python is a practical and effective personal finance tool for beginners. It allows users to monitor spending habits, record earnings, and calculate their available balance. This project not only demonstrates basic programming concepts but also builds the foundation for full-fledged finance apps.</w:t>
      </w:r>
    </w:p>
    <w:sectPr w:rsidR="00B41907" w:rsidRPr="005768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0B919A0"/>
    <w:multiLevelType w:val="hybridMultilevel"/>
    <w:tmpl w:val="66D20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182CDF"/>
    <w:multiLevelType w:val="hybridMultilevel"/>
    <w:tmpl w:val="26665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147F1B"/>
    <w:multiLevelType w:val="hybridMultilevel"/>
    <w:tmpl w:val="2432D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412308"/>
    <w:multiLevelType w:val="hybridMultilevel"/>
    <w:tmpl w:val="41969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3053515">
    <w:abstractNumId w:val="8"/>
  </w:num>
  <w:num w:numId="2" w16cid:durableId="1054811027">
    <w:abstractNumId w:val="6"/>
  </w:num>
  <w:num w:numId="3" w16cid:durableId="968440898">
    <w:abstractNumId w:val="5"/>
  </w:num>
  <w:num w:numId="4" w16cid:durableId="1287856464">
    <w:abstractNumId w:val="4"/>
  </w:num>
  <w:num w:numId="5" w16cid:durableId="698972330">
    <w:abstractNumId w:val="7"/>
  </w:num>
  <w:num w:numId="6" w16cid:durableId="604314971">
    <w:abstractNumId w:val="3"/>
  </w:num>
  <w:num w:numId="7" w16cid:durableId="1110466256">
    <w:abstractNumId w:val="2"/>
  </w:num>
  <w:num w:numId="8" w16cid:durableId="1001159725">
    <w:abstractNumId w:val="1"/>
  </w:num>
  <w:num w:numId="9" w16cid:durableId="718287083">
    <w:abstractNumId w:val="0"/>
  </w:num>
  <w:num w:numId="10" w16cid:durableId="286009958">
    <w:abstractNumId w:val="10"/>
  </w:num>
  <w:num w:numId="11" w16cid:durableId="1937714491">
    <w:abstractNumId w:val="12"/>
  </w:num>
  <w:num w:numId="12" w16cid:durableId="196697232">
    <w:abstractNumId w:val="9"/>
  </w:num>
  <w:num w:numId="13" w16cid:durableId="6781976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475"/>
    <w:rsid w:val="0029639D"/>
    <w:rsid w:val="00326F90"/>
    <w:rsid w:val="005768D9"/>
    <w:rsid w:val="00AA1D8D"/>
    <w:rsid w:val="00B4190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1D713"/>
  <w14:defaultImageDpi w14:val="300"/>
  <w15:docId w15:val="{C3494E2D-584A-43D2-91E5-A23A4CE8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Sumedha Das</cp:lastModifiedBy>
  <cp:revision>2</cp:revision>
  <dcterms:created xsi:type="dcterms:W3CDTF">2013-12-23T23:15:00Z</dcterms:created>
  <dcterms:modified xsi:type="dcterms:W3CDTF">2025-07-15T06:51:00Z</dcterms:modified>
  <cp:category/>
</cp:coreProperties>
</file>